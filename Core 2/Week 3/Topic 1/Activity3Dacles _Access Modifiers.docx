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DA806" w14:textId="25724E66" w:rsidR="00C658A4" w:rsidRDefault="00BA5C43">
      <w:pPr>
        <w:pStyle w:val="Heading1"/>
      </w:pPr>
      <w:r>
        <w:t>Who Can Access What? – Exploring Access Modifiers in Python</w:t>
      </w:r>
    </w:p>
    <w:p w14:paraId="56B3E564" w14:textId="18877764" w:rsidR="00C658A4" w:rsidRDefault="00BA5C43">
      <w:pPr>
        <w:pStyle w:val="Heading2"/>
      </w:pPr>
      <w:r>
        <w:t>Objective:</w:t>
      </w:r>
    </w:p>
    <w:p w14:paraId="4E7406DE" w14:textId="77777777" w:rsidR="00C658A4" w:rsidRDefault="00BA5C43">
      <w:r>
        <w:t xml:space="preserve">To explore how access modifiers (public, protected, private) work in Python classes using attributes and </w:t>
      </w:r>
      <w:proofErr w:type="gramStart"/>
      <w:r>
        <w:t>observe</w:t>
      </w:r>
      <w:proofErr w:type="gramEnd"/>
      <w:r>
        <w:t xml:space="preserve"> their effect on object access and data visibility.</w:t>
      </w:r>
    </w:p>
    <w:p w14:paraId="54384ECF" w14:textId="1FECE12E" w:rsidR="00C658A4" w:rsidRDefault="00BA5C43">
      <w:pPr>
        <w:pStyle w:val="Heading2"/>
      </w:pPr>
      <w:r>
        <w:t>Instructions:</w:t>
      </w:r>
    </w:p>
    <w:p w14:paraId="0F344514" w14:textId="21689E53" w:rsidR="00C658A4" w:rsidRDefault="00BA5C43">
      <w:pPr>
        <w:pStyle w:val="ListNumber"/>
      </w:pPr>
      <w:r>
        <w:t>Review the code provided below.</w:t>
      </w:r>
    </w:p>
    <w:p w14:paraId="634AB6A1" w14:textId="3C8643BD" w:rsidR="00C658A4" w:rsidRDefault="00BA5C43">
      <w:pPr>
        <w:pStyle w:val="ListNumber"/>
      </w:pPr>
      <w:r>
        <w:t xml:space="preserve">Predict the output of each </w:t>
      </w:r>
      <w:proofErr w:type="gramStart"/>
      <w:r>
        <w:t>print(</w:t>
      </w:r>
      <w:proofErr w:type="gramEnd"/>
      <w:r>
        <w:t>) statement.</w:t>
      </w:r>
    </w:p>
    <w:p w14:paraId="444D1854" w14:textId="43C62BCF" w:rsidR="00C658A4" w:rsidRDefault="00BA5C43">
      <w:pPr>
        <w:pStyle w:val="ListNumber"/>
      </w:pPr>
      <w:r>
        <w:t>Run the code in your Python environment.</w:t>
      </w:r>
    </w:p>
    <w:p w14:paraId="5CAB2030" w14:textId="4628498B" w:rsidR="00C658A4" w:rsidRDefault="00BA5C43">
      <w:pPr>
        <w:pStyle w:val="ListNumber"/>
      </w:pPr>
      <w:r>
        <w:t>Answer the reflection questions based on what you observed.</w:t>
      </w:r>
    </w:p>
    <w:p w14:paraId="2BFEAAD4" w14:textId="77777777" w:rsidR="00C658A4" w:rsidRDefault="00BA5C43">
      <w:pPr>
        <w:pStyle w:val="Heading2"/>
      </w:pPr>
      <w:r>
        <w:t>🧪</w:t>
      </w:r>
      <w:r>
        <w:t xml:space="preserve"> Code Snippet:</w:t>
      </w:r>
    </w:p>
    <w:p w14:paraId="63EC553D" w14:textId="77777777" w:rsidR="00C658A4" w:rsidRPr="008F5186" w:rsidRDefault="00BA5C43">
      <w:pPr>
        <w:pStyle w:val="IntenseQuote"/>
        <w:rPr>
          <w:b w:val="0"/>
          <w:bCs w:val="0"/>
          <w:i w:val="0"/>
          <w:iCs w:val="0"/>
        </w:rPr>
      </w:pPr>
      <w:r>
        <w:br/>
      </w:r>
      <w:r w:rsidRPr="008F5186">
        <w:rPr>
          <w:b w:val="0"/>
          <w:bCs w:val="0"/>
          <w:i w:val="0"/>
          <w:iCs w:val="0"/>
        </w:rPr>
        <w:t>class Person:</w:t>
      </w:r>
      <w:r w:rsidRPr="008F5186">
        <w:rPr>
          <w:b w:val="0"/>
          <w:bCs w:val="0"/>
          <w:i w:val="0"/>
          <w:iCs w:val="0"/>
        </w:rPr>
        <w:br/>
        <w:t xml:space="preserve">    def __init__(self, name, age, ssn):</w:t>
      </w:r>
      <w:r w:rsidRPr="008F5186">
        <w:rPr>
          <w:b w:val="0"/>
          <w:bCs w:val="0"/>
          <w:i w:val="0"/>
          <w:iCs w:val="0"/>
        </w:rPr>
        <w:br/>
        <w:t xml:space="preserve">        self.name = name              # Public attribute</w:t>
      </w:r>
      <w:r w:rsidRPr="008F5186">
        <w:rPr>
          <w:b w:val="0"/>
          <w:bCs w:val="0"/>
          <w:i w:val="0"/>
          <w:iCs w:val="0"/>
        </w:rPr>
        <w:br/>
        <w:t xml:space="preserve">        self._age = age               # Protected attribute</w:t>
      </w:r>
      <w:r w:rsidRPr="008F5186">
        <w:rPr>
          <w:b w:val="0"/>
          <w:bCs w:val="0"/>
          <w:i w:val="0"/>
          <w:iCs w:val="0"/>
        </w:rPr>
        <w:br/>
        <w:t xml:space="preserve">        self.__ssn = ssn              # Private attribute</w:t>
      </w:r>
      <w:r w:rsidRPr="008F5186">
        <w:rPr>
          <w:b w:val="0"/>
          <w:bCs w:val="0"/>
          <w:i w:val="0"/>
          <w:iCs w:val="0"/>
        </w:rPr>
        <w:br/>
      </w:r>
      <w:r w:rsidRPr="008F5186">
        <w:rPr>
          <w:b w:val="0"/>
          <w:bCs w:val="0"/>
          <w:i w:val="0"/>
          <w:iCs w:val="0"/>
        </w:rPr>
        <w:br/>
        <w:t xml:space="preserve">    def show_info(self):</w:t>
      </w:r>
      <w:r w:rsidRPr="008F5186">
        <w:rPr>
          <w:b w:val="0"/>
          <w:bCs w:val="0"/>
          <w:i w:val="0"/>
          <w:iCs w:val="0"/>
        </w:rPr>
        <w:br/>
        <w:t xml:space="preserve">        print(f"Name: {self.name}")</w:t>
      </w:r>
      <w:r w:rsidRPr="008F5186">
        <w:rPr>
          <w:b w:val="0"/>
          <w:bCs w:val="0"/>
          <w:i w:val="0"/>
          <w:iCs w:val="0"/>
        </w:rPr>
        <w:br/>
        <w:t xml:space="preserve">        print(f"Age: {self._age}")</w:t>
      </w:r>
      <w:r w:rsidRPr="008F5186">
        <w:rPr>
          <w:b w:val="0"/>
          <w:bCs w:val="0"/>
          <w:i w:val="0"/>
          <w:iCs w:val="0"/>
        </w:rPr>
        <w:br/>
        <w:t xml:space="preserve">        print(f"SSN: {self.__ssn}")  # Accessing private from inside the class</w:t>
      </w:r>
      <w:r w:rsidRPr="008F5186">
        <w:rPr>
          <w:b w:val="0"/>
          <w:bCs w:val="0"/>
          <w:i w:val="0"/>
          <w:iCs w:val="0"/>
        </w:rPr>
        <w:br/>
      </w:r>
      <w:r w:rsidRPr="008F5186">
        <w:rPr>
          <w:b w:val="0"/>
          <w:bCs w:val="0"/>
          <w:i w:val="0"/>
          <w:iCs w:val="0"/>
        </w:rPr>
        <w:br/>
        <w:t># Object creation</w:t>
      </w:r>
      <w:r w:rsidRPr="008F5186">
        <w:rPr>
          <w:b w:val="0"/>
          <w:bCs w:val="0"/>
          <w:i w:val="0"/>
          <w:iCs w:val="0"/>
        </w:rPr>
        <w:br/>
        <w:t>person1 = Person("Dan", 30, "123-45-6789")</w:t>
      </w:r>
      <w:r w:rsidRPr="008F5186">
        <w:rPr>
          <w:b w:val="0"/>
          <w:bCs w:val="0"/>
          <w:i w:val="0"/>
          <w:iCs w:val="0"/>
        </w:rPr>
        <w:br/>
      </w:r>
      <w:r w:rsidRPr="008F5186">
        <w:rPr>
          <w:b w:val="0"/>
          <w:bCs w:val="0"/>
          <w:i w:val="0"/>
          <w:iCs w:val="0"/>
        </w:rPr>
        <w:br/>
        <w:t># External access</w:t>
      </w:r>
      <w:r w:rsidRPr="008F5186">
        <w:rPr>
          <w:b w:val="0"/>
          <w:bCs w:val="0"/>
          <w:i w:val="0"/>
          <w:iCs w:val="0"/>
        </w:rPr>
        <w:br/>
        <w:t>print("Public:", person1.n</w:t>
      </w:r>
      <w:r w:rsidRPr="008F5186">
        <w:rPr>
          <w:b w:val="0"/>
          <w:bCs w:val="0"/>
          <w:i w:val="0"/>
          <w:iCs w:val="0"/>
        </w:rPr>
        <w:t>ame)</w:t>
      </w:r>
      <w:r w:rsidRPr="008F5186">
        <w:rPr>
          <w:b w:val="0"/>
          <w:bCs w:val="0"/>
          <w:i w:val="0"/>
          <w:iCs w:val="0"/>
        </w:rPr>
        <w:br/>
        <w:t>print("Protected:", person1._age)</w:t>
      </w:r>
      <w:r w:rsidRPr="008F5186">
        <w:rPr>
          <w:b w:val="0"/>
          <w:bCs w:val="0"/>
          <w:i w:val="0"/>
          <w:iCs w:val="0"/>
        </w:rPr>
        <w:br/>
        <w:t># print("Private:", person1.__ssn)      # Uncomment to test</w:t>
      </w:r>
      <w:r w:rsidRPr="008F5186">
        <w:rPr>
          <w:b w:val="0"/>
          <w:bCs w:val="0"/>
          <w:i w:val="0"/>
          <w:iCs w:val="0"/>
        </w:rPr>
        <w:br/>
        <w:t># print("Private (mangled):", person1._Person__ssn)  # Uncomment to test</w:t>
      </w:r>
      <w:r w:rsidRPr="008F5186">
        <w:rPr>
          <w:b w:val="0"/>
          <w:bCs w:val="0"/>
          <w:i w:val="0"/>
          <w:iCs w:val="0"/>
        </w:rPr>
        <w:br/>
      </w:r>
    </w:p>
    <w:p w14:paraId="005115EC" w14:textId="77777777" w:rsidR="008F5186" w:rsidRDefault="008F5186">
      <w:pPr>
        <w:pStyle w:val="Heading2"/>
      </w:pPr>
    </w:p>
    <w:p w14:paraId="669763A4" w14:textId="77777777" w:rsidR="008F5186" w:rsidRPr="008F5186" w:rsidRDefault="008F5186" w:rsidP="008F5186"/>
    <w:p w14:paraId="7C8EF746" w14:textId="336D39D9" w:rsidR="00C658A4" w:rsidRDefault="00BA5C43">
      <w:pPr>
        <w:pStyle w:val="Heading2"/>
      </w:pPr>
      <w:r>
        <w:lastRenderedPageBreak/>
        <w:t>Step 1: Predictions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3585"/>
      </w:tblGrid>
      <w:tr w:rsidR="00C658A4" w14:paraId="5CCAD809" w14:textId="77777777" w:rsidTr="008F5186">
        <w:tc>
          <w:tcPr>
            <w:tcW w:w="4320" w:type="dxa"/>
          </w:tcPr>
          <w:p w14:paraId="13B12AC6" w14:textId="77777777" w:rsidR="00C658A4" w:rsidRDefault="00BA5C43">
            <w:r>
              <w:t>Code Line</w:t>
            </w:r>
          </w:p>
        </w:tc>
        <w:tc>
          <w:tcPr>
            <w:tcW w:w="3585" w:type="dxa"/>
          </w:tcPr>
          <w:p w14:paraId="0EC2A89A" w14:textId="77777777" w:rsidR="00C658A4" w:rsidRDefault="00BA5C43">
            <w:r>
              <w:t>What do you think will happen? (Write your prediction)</w:t>
            </w:r>
          </w:p>
        </w:tc>
      </w:tr>
      <w:tr w:rsidR="00C658A4" w14:paraId="197BB008" w14:textId="77777777" w:rsidTr="008F5186">
        <w:tc>
          <w:tcPr>
            <w:tcW w:w="4320" w:type="dxa"/>
          </w:tcPr>
          <w:p w14:paraId="6CCEC508" w14:textId="77777777" w:rsidR="00C658A4" w:rsidRDefault="00BA5C43">
            <w:proofErr w:type="gramStart"/>
            <w:r>
              <w:t>print(</w:t>
            </w:r>
            <w:proofErr w:type="gramEnd"/>
            <w:r>
              <w:t>"Public:", person1.name)</w:t>
            </w:r>
          </w:p>
        </w:tc>
        <w:tc>
          <w:tcPr>
            <w:tcW w:w="3585" w:type="dxa"/>
          </w:tcPr>
          <w:p w14:paraId="5369B619" w14:textId="56FCAF4D" w:rsidR="00C658A4" w:rsidRDefault="003E4501">
            <w:r>
              <w:t>It will print “Dan”</w:t>
            </w:r>
          </w:p>
        </w:tc>
      </w:tr>
      <w:tr w:rsidR="00C658A4" w14:paraId="21975B8F" w14:textId="77777777" w:rsidTr="008F5186">
        <w:tc>
          <w:tcPr>
            <w:tcW w:w="4320" w:type="dxa"/>
          </w:tcPr>
          <w:p w14:paraId="391CD94E" w14:textId="77777777" w:rsidR="00C658A4" w:rsidRDefault="00BA5C43">
            <w:proofErr w:type="gramStart"/>
            <w:r>
              <w:t>print(</w:t>
            </w:r>
            <w:proofErr w:type="gramEnd"/>
            <w:r>
              <w:t>"Protected:", person</w:t>
            </w:r>
            <w:proofErr w:type="gramStart"/>
            <w:r>
              <w:t>1._</w:t>
            </w:r>
            <w:proofErr w:type="gramEnd"/>
            <w:r>
              <w:t>age)</w:t>
            </w:r>
          </w:p>
        </w:tc>
        <w:tc>
          <w:tcPr>
            <w:tcW w:w="3585" w:type="dxa"/>
          </w:tcPr>
          <w:p w14:paraId="22C95A3B" w14:textId="01612FA8" w:rsidR="00C658A4" w:rsidRDefault="003E4501">
            <w:r>
              <w:t>It will print 30 but with warning</w:t>
            </w:r>
          </w:p>
        </w:tc>
      </w:tr>
      <w:tr w:rsidR="00C658A4" w14:paraId="0AAE9716" w14:textId="77777777" w:rsidTr="008F5186">
        <w:tc>
          <w:tcPr>
            <w:tcW w:w="4320" w:type="dxa"/>
          </w:tcPr>
          <w:p w14:paraId="46A0336C" w14:textId="77777777" w:rsidR="00C658A4" w:rsidRDefault="00BA5C43">
            <w:proofErr w:type="gramStart"/>
            <w:r>
              <w:t>print(</w:t>
            </w:r>
            <w:proofErr w:type="gramEnd"/>
            <w:r>
              <w:t>"Private:", person</w:t>
            </w:r>
            <w:proofErr w:type="gramStart"/>
            <w:r>
              <w:t>1._</w:t>
            </w:r>
            <w:proofErr w:type="gramEnd"/>
            <w:r>
              <w:t>_ssn)</w:t>
            </w:r>
          </w:p>
        </w:tc>
        <w:tc>
          <w:tcPr>
            <w:tcW w:w="3585" w:type="dxa"/>
          </w:tcPr>
          <w:p w14:paraId="0AE1921A" w14:textId="595B5429" w:rsidR="00C658A4" w:rsidRDefault="003E4501">
            <w:r>
              <w:t xml:space="preserve">It will cause an error because </w:t>
            </w:r>
            <w:proofErr w:type="spellStart"/>
            <w:r>
              <w:t>ssn</w:t>
            </w:r>
            <w:proofErr w:type="spellEnd"/>
            <w:r>
              <w:t xml:space="preserve"> is a private attribute</w:t>
            </w:r>
          </w:p>
        </w:tc>
      </w:tr>
      <w:tr w:rsidR="00C658A4" w14:paraId="4A494A2C" w14:textId="77777777" w:rsidTr="008F5186">
        <w:tc>
          <w:tcPr>
            <w:tcW w:w="4320" w:type="dxa"/>
          </w:tcPr>
          <w:p w14:paraId="66E6DDD6" w14:textId="77777777" w:rsidR="00C658A4" w:rsidRDefault="00BA5C43">
            <w:proofErr w:type="gramStart"/>
            <w:r>
              <w:t>print(</w:t>
            </w:r>
            <w:proofErr w:type="gramEnd"/>
            <w:r>
              <w:t>"Private (mangled):", person</w:t>
            </w:r>
            <w:proofErr w:type="gramStart"/>
            <w:r>
              <w:t>1._</w:t>
            </w:r>
            <w:proofErr w:type="gramEnd"/>
            <w:r>
              <w:t>Person__ssn)</w:t>
            </w:r>
          </w:p>
        </w:tc>
        <w:tc>
          <w:tcPr>
            <w:tcW w:w="3585" w:type="dxa"/>
          </w:tcPr>
          <w:p w14:paraId="41D95972" w14:textId="02B81236" w:rsidR="00C658A4" w:rsidRDefault="003E4501">
            <w:r>
              <w:t>It produced an Error</w:t>
            </w:r>
          </w:p>
        </w:tc>
      </w:tr>
    </w:tbl>
    <w:p w14:paraId="78AF5911" w14:textId="20E73EAF" w:rsidR="00C658A4" w:rsidRDefault="00BA5C43">
      <w:pPr>
        <w:pStyle w:val="Heading2"/>
      </w:pPr>
      <w:r>
        <w:t>Step 2: Run and Observe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3585"/>
      </w:tblGrid>
      <w:tr w:rsidR="00C658A4" w14:paraId="0CDDA4FE" w14:textId="77777777" w:rsidTr="008F5186">
        <w:tc>
          <w:tcPr>
            <w:tcW w:w="4320" w:type="dxa"/>
          </w:tcPr>
          <w:p w14:paraId="79F8CE45" w14:textId="77777777" w:rsidR="00C658A4" w:rsidRDefault="00BA5C43">
            <w:r>
              <w:t>Code Line</w:t>
            </w:r>
          </w:p>
        </w:tc>
        <w:tc>
          <w:tcPr>
            <w:tcW w:w="3585" w:type="dxa"/>
          </w:tcPr>
          <w:p w14:paraId="590E18E3" w14:textId="77777777" w:rsidR="00C658A4" w:rsidRDefault="00BA5C43">
            <w:r>
              <w:t>Actual Result / Error Message</w:t>
            </w:r>
          </w:p>
        </w:tc>
      </w:tr>
      <w:tr w:rsidR="00C658A4" w14:paraId="44A582DE" w14:textId="77777777" w:rsidTr="008F5186">
        <w:tc>
          <w:tcPr>
            <w:tcW w:w="4320" w:type="dxa"/>
          </w:tcPr>
          <w:p w14:paraId="2E0F66A9" w14:textId="77777777" w:rsidR="00C658A4" w:rsidRDefault="00BA5C43">
            <w:proofErr w:type="gramStart"/>
            <w:r>
              <w:t>print(</w:t>
            </w:r>
            <w:proofErr w:type="gramEnd"/>
            <w:r>
              <w:t>"Public:", person1.name)</w:t>
            </w:r>
          </w:p>
        </w:tc>
        <w:tc>
          <w:tcPr>
            <w:tcW w:w="3585" w:type="dxa"/>
          </w:tcPr>
          <w:p w14:paraId="1FE238B0" w14:textId="3C521106" w:rsidR="00C658A4" w:rsidRDefault="003E4501">
            <w:proofErr w:type="gramStart"/>
            <w:r>
              <w:t>Public :</w:t>
            </w:r>
            <w:proofErr w:type="gramEnd"/>
            <w:r>
              <w:t xml:space="preserve"> Dan</w:t>
            </w:r>
          </w:p>
        </w:tc>
      </w:tr>
      <w:tr w:rsidR="00C658A4" w14:paraId="71FF3422" w14:textId="77777777" w:rsidTr="008F5186">
        <w:tc>
          <w:tcPr>
            <w:tcW w:w="4320" w:type="dxa"/>
          </w:tcPr>
          <w:p w14:paraId="1C9A4AB4" w14:textId="77777777" w:rsidR="00C658A4" w:rsidRDefault="00BA5C43">
            <w:proofErr w:type="gramStart"/>
            <w:r>
              <w:t>print(</w:t>
            </w:r>
            <w:proofErr w:type="gramEnd"/>
            <w:r>
              <w:t>"Protected:", person</w:t>
            </w:r>
            <w:proofErr w:type="gramStart"/>
            <w:r>
              <w:t>1._</w:t>
            </w:r>
            <w:proofErr w:type="gramEnd"/>
            <w:r>
              <w:t>age)</w:t>
            </w:r>
          </w:p>
        </w:tc>
        <w:tc>
          <w:tcPr>
            <w:tcW w:w="3585" w:type="dxa"/>
          </w:tcPr>
          <w:p w14:paraId="66309CE0" w14:textId="707B833E" w:rsidR="00C658A4" w:rsidRDefault="003E4501">
            <w:proofErr w:type="gramStart"/>
            <w:r>
              <w:t>Protected :</w:t>
            </w:r>
            <w:proofErr w:type="gramEnd"/>
            <w:r>
              <w:t xml:space="preserve"> 30</w:t>
            </w:r>
          </w:p>
        </w:tc>
      </w:tr>
      <w:tr w:rsidR="00C658A4" w14:paraId="09B195F2" w14:textId="77777777" w:rsidTr="008F5186">
        <w:tc>
          <w:tcPr>
            <w:tcW w:w="4320" w:type="dxa"/>
          </w:tcPr>
          <w:p w14:paraId="667FF8BB" w14:textId="77777777" w:rsidR="00C658A4" w:rsidRDefault="00BA5C43">
            <w:proofErr w:type="gramStart"/>
            <w:r>
              <w:t>print(</w:t>
            </w:r>
            <w:proofErr w:type="gramEnd"/>
            <w:r>
              <w:t>"Private:", person</w:t>
            </w:r>
            <w:proofErr w:type="gramStart"/>
            <w:r>
              <w:t>1._</w:t>
            </w:r>
            <w:proofErr w:type="gramEnd"/>
            <w:r>
              <w:t>_ssn)</w:t>
            </w:r>
          </w:p>
        </w:tc>
        <w:tc>
          <w:tcPr>
            <w:tcW w:w="3585" w:type="dxa"/>
          </w:tcPr>
          <w:p w14:paraId="56760BDA" w14:textId="537BF77F" w:rsidR="00C658A4" w:rsidRDefault="003E4501">
            <w:proofErr w:type="spellStart"/>
            <w:r w:rsidRPr="003E4501">
              <w:t>AttributeError</w:t>
            </w:r>
            <w:proofErr w:type="spellEnd"/>
            <w:r w:rsidRPr="003E4501">
              <w:t>: 'Person' object has no attribute '__</w:t>
            </w:r>
            <w:proofErr w:type="spellStart"/>
            <w:r w:rsidRPr="003E4501">
              <w:t>ssn</w:t>
            </w:r>
            <w:proofErr w:type="spellEnd"/>
            <w:r w:rsidRPr="003E4501">
              <w:t>'</w:t>
            </w:r>
          </w:p>
        </w:tc>
      </w:tr>
      <w:tr w:rsidR="00C658A4" w14:paraId="0975B83E" w14:textId="77777777" w:rsidTr="008F5186">
        <w:tc>
          <w:tcPr>
            <w:tcW w:w="4320" w:type="dxa"/>
          </w:tcPr>
          <w:p w14:paraId="7CD22007" w14:textId="77777777" w:rsidR="00C658A4" w:rsidRDefault="00BA5C43">
            <w:proofErr w:type="gramStart"/>
            <w:r>
              <w:t>print(</w:t>
            </w:r>
            <w:proofErr w:type="gramEnd"/>
            <w:r>
              <w:t>"Private (mangled):", person</w:t>
            </w:r>
            <w:proofErr w:type="gramStart"/>
            <w:r>
              <w:t>1._</w:t>
            </w:r>
            <w:proofErr w:type="gramEnd"/>
            <w:r>
              <w:t>Person__ssn)</w:t>
            </w:r>
          </w:p>
        </w:tc>
        <w:tc>
          <w:tcPr>
            <w:tcW w:w="3585" w:type="dxa"/>
          </w:tcPr>
          <w:p w14:paraId="2423B8D0" w14:textId="6FB606B9" w:rsidR="00C658A4" w:rsidRDefault="003E4501">
            <w:r w:rsidRPr="003E4501">
              <w:t>Private (mangled): 123-45-6789</w:t>
            </w:r>
          </w:p>
        </w:tc>
      </w:tr>
    </w:tbl>
    <w:p w14:paraId="0429CA3D" w14:textId="12D5A772" w:rsidR="00C658A4" w:rsidRDefault="00BA5C43">
      <w:pPr>
        <w:pStyle w:val="Heading2"/>
      </w:pPr>
      <w:r>
        <w:t>Step 3: Reflection Questions</w:t>
      </w:r>
    </w:p>
    <w:p w14:paraId="524043FA" w14:textId="77777777" w:rsidR="00C658A4" w:rsidRDefault="00BA5C43">
      <w:r>
        <w:t>1. What is the difference between public, protected, and private attributes?</w:t>
      </w:r>
    </w:p>
    <w:p w14:paraId="067CA20B" w14:textId="77777777" w:rsidR="00C658A4" w:rsidRDefault="00BA5C43">
      <w:r>
        <w:t xml:space="preserve">   - Public:</w:t>
      </w:r>
    </w:p>
    <w:p w14:paraId="766139C3" w14:textId="77777777" w:rsidR="00C658A4" w:rsidRDefault="00BA5C43">
      <w:r>
        <w:t xml:space="preserve">   - Protected:</w:t>
      </w:r>
    </w:p>
    <w:p w14:paraId="0AF1EFC5" w14:textId="77777777" w:rsidR="00C658A4" w:rsidRDefault="00BA5C43">
      <w:r>
        <w:t xml:space="preserve">   - Private:</w:t>
      </w:r>
    </w:p>
    <w:p w14:paraId="7E880AD7" w14:textId="77777777" w:rsidR="00C658A4" w:rsidRDefault="00BA5C43">
      <w:r>
        <w:t>2. Why was accessing __ssn directly outside the class an error?</w:t>
      </w:r>
    </w:p>
    <w:p w14:paraId="4414D5BD" w14:textId="77777777" w:rsidR="00C658A4" w:rsidRDefault="00BA5C43">
      <w:r>
        <w:t>3. How was the __ssn attribute still accessible from within the class?</w:t>
      </w:r>
    </w:p>
    <w:p w14:paraId="6E588268" w14:textId="77777777" w:rsidR="00C658A4" w:rsidRDefault="00BA5C43">
      <w:r>
        <w:t>4. What do we mean by name mangling in Python?</w:t>
      </w:r>
    </w:p>
    <w:p w14:paraId="7052AC07" w14:textId="2E9E8AFF" w:rsidR="008F5186" w:rsidRDefault="00BA5C43" w:rsidP="008F5186">
      <w:r>
        <w:t>5. Why might we use private or protected attributes instead of making everything public?</w:t>
      </w:r>
    </w:p>
    <w:p w14:paraId="2907366E" w14:textId="77777777" w:rsidR="008F5186" w:rsidRDefault="008F5186" w:rsidP="008F5186"/>
    <w:p w14:paraId="2B9DEEB5" w14:textId="72E257E4" w:rsidR="00C658A4" w:rsidRDefault="00BA5C43">
      <w:pPr>
        <w:pStyle w:val="Heading2"/>
      </w:pPr>
      <w:r>
        <w:t>Reminder: Python Access Modifier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658A4" w14:paraId="4E3371A0" w14:textId="77777777">
        <w:tc>
          <w:tcPr>
            <w:tcW w:w="2880" w:type="dxa"/>
          </w:tcPr>
          <w:p w14:paraId="64DB60D5" w14:textId="77777777" w:rsidR="00C658A4" w:rsidRDefault="00BA5C43">
            <w:r>
              <w:t>Modifier</w:t>
            </w:r>
          </w:p>
        </w:tc>
        <w:tc>
          <w:tcPr>
            <w:tcW w:w="2880" w:type="dxa"/>
          </w:tcPr>
          <w:p w14:paraId="4F1EA55E" w14:textId="77777777" w:rsidR="00C658A4" w:rsidRDefault="00BA5C43">
            <w:r>
              <w:t>Syntax</w:t>
            </w:r>
          </w:p>
        </w:tc>
        <w:tc>
          <w:tcPr>
            <w:tcW w:w="2880" w:type="dxa"/>
          </w:tcPr>
          <w:p w14:paraId="65BAE6C1" w14:textId="77777777" w:rsidR="00C658A4" w:rsidRDefault="00BA5C43">
            <w:r>
              <w:t>Access Level Description</w:t>
            </w:r>
          </w:p>
        </w:tc>
      </w:tr>
      <w:tr w:rsidR="00C658A4" w14:paraId="38502B06" w14:textId="77777777">
        <w:tc>
          <w:tcPr>
            <w:tcW w:w="2880" w:type="dxa"/>
          </w:tcPr>
          <w:p w14:paraId="269AD61A" w14:textId="77777777" w:rsidR="00C658A4" w:rsidRDefault="00BA5C43">
            <w:r>
              <w:t>Public</w:t>
            </w:r>
          </w:p>
        </w:tc>
        <w:tc>
          <w:tcPr>
            <w:tcW w:w="2880" w:type="dxa"/>
          </w:tcPr>
          <w:p w14:paraId="1D146828" w14:textId="77777777" w:rsidR="00C658A4" w:rsidRDefault="00BA5C43">
            <w:r>
              <w:t>self.name</w:t>
            </w:r>
          </w:p>
        </w:tc>
        <w:tc>
          <w:tcPr>
            <w:tcW w:w="2880" w:type="dxa"/>
          </w:tcPr>
          <w:p w14:paraId="32EC8FAA" w14:textId="77777777" w:rsidR="00C658A4" w:rsidRDefault="00BA5C43">
            <w:r>
              <w:t>Can be accessed anywhere</w:t>
            </w:r>
          </w:p>
        </w:tc>
      </w:tr>
      <w:tr w:rsidR="00C658A4" w14:paraId="56B2C8C3" w14:textId="77777777">
        <w:tc>
          <w:tcPr>
            <w:tcW w:w="2880" w:type="dxa"/>
          </w:tcPr>
          <w:p w14:paraId="768F5CD8" w14:textId="77777777" w:rsidR="00C658A4" w:rsidRDefault="00BA5C43">
            <w:r>
              <w:t>Protected</w:t>
            </w:r>
          </w:p>
        </w:tc>
        <w:tc>
          <w:tcPr>
            <w:tcW w:w="2880" w:type="dxa"/>
          </w:tcPr>
          <w:p w14:paraId="74E9B83C" w14:textId="77777777" w:rsidR="00C658A4" w:rsidRDefault="00BA5C43">
            <w:proofErr w:type="gramStart"/>
            <w:r>
              <w:t>self._</w:t>
            </w:r>
            <w:proofErr w:type="gramEnd"/>
            <w:r>
              <w:t>age</w:t>
            </w:r>
          </w:p>
        </w:tc>
        <w:tc>
          <w:tcPr>
            <w:tcW w:w="2880" w:type="dxa"/>
          </w:tcPr>
          <w:p w14:paraId="454DDA0C" w14:textId="77777777" w:rsidR="00C658A4" w:rsidRDefault="00BA5C43">
            <w:proofErr w:type="gramStart"/>
            <w:r>
              <w:t>Meant</w:t>
            </w:r>
            <w:proofErr w:type="gramEnd"/>
            <w:r>
              <w:t xml:space="preserve"> for internal use/subclasses (still accessible)</w:t>
            </w:r>
          </w:p>
        </w:tc>
      </w:tr>
      <w:tr w:rsidR="00C658A4" w14:paraId="6FC60752" w14:textId="77777777">
        <w:tc>
          <w:tcPr>
            <w:tcW w:w="2880" w:type="dxa"/>
          </w:tcPr>
          <w:p w14:paraId="23CCC8D8" w14:textId="77777777" w:rsidR="00C658A4" w:rsidRDefault="00BA5C43">
            <w:r>
              <w:t>Private</w:t>
            </w:r>
          </w:p>
        </w:tc>
        <w:tc>
          <w:tcPr>
            <w:tcW w:w="2880" w:type="dxa"/>
          </w:tcPr>
          <w:p w14:paraId="0241BE72" w14:textId="77777777" w:rsidR="00C658A4" w:rsidRDefault="00BA5C43">
            <w:proofErr w:type="gramStart"/>
            <w:r>
              <w:t>self._</w:t>
            </w:r>
            <w:proofErr w:type="gramEnd"/>
            <w:r>
              <w:t>_ssn</w:t>
            </w:r>
          </w:p>
        </w:tc>
        <w:tc>
          <w:tcPr>
            <w:tcW w:w="2880" w:type="dxa"/>
          </w:tcPr>
          <w:p w14:paraId="2F33C2D4" w14:textId="77777777" w:rsidR="00C658A4" w:rsidRDefault="00BA5C43">
            <w:r>
              <w:t>Not directly accessible outside the class (name-mangled)</w:t>
            </w:r>
          </w:p>
        </w:tc>
      </w:tr>
    </w:tbl>
    <w:p w14:paraId="1B13D080" w14:textId="77777777" w:rsidR="00B53623" w:rsidRDefault="00B53623"/>
    <w:sectPr w:rsidR="00B53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875722">
    <w:abstractNumId w:val="8"/>
  </w:num>
  <w:num w:numId="2" w16cid:durableId="577831790">
    <w:abstractNumId w:val="6"/>
  </w:num>
  <w:num w:numId="3" w16cid:durableId="535195369">
    <w:abstractNumId w:val="5"/>
  </w:num>
  <w:num w:numId="4" w16cid:durableId="62726452">
    <w:abstractNumId w:val="4"/>
  </w:num>
  <w:num w:numId="5" w16cid:durableId="1871188254">
    <w:abstractNumId w:val="7"/>
  </w:num>
  <w:num w:numId="6" w16cid:durableId="2055300915">
    <w:abstractNumId w:val="3"/>
  </w:num>
  <w:num w:numId="7" w16cid:durableId="1003897986">
    <w:abstractNumId w:val="2"/>
  </w:num>
  <w:num w:numId="8" w16cid:durableId="596864432">
    <w:abstractNumId w:val="1"/>
  </w:num>
  <w:num w:numId="9" w16cid:durableId="102953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4501"/>
    <w:rsid w:val="004920B5"/>
    <w:rsid w:val="0059078B"/>
    <w:rsid w:val="007F0655"/>
    <w:rsid w:val="008F5186"/>
    <w:rsid w:val="00AA1D8D"/>
    <w:rsid w:val="00B47730"/>
    <w:rsid w:val="00B53623"/>
    <w:rsid w:val="00BA5C43"/>
    <w:rsid w:val="00C658A4"/>
    <w:rsid w:val="00C7788B"/>
    <w:rsid w:val="00CB0664"/>
    <w:rsid w:val="00D57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13A21"/>
  <w14:defaultImageDpi w14:val="300"/>
  <w15:docId w15:val="{D375AE8B-B180-40B4-9844-55BD8EDF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Jessie Mayo Jr. Dacles</cp:lastModifiedBy>
  <cp:revision>2</cp:revision>
  <dcterms:created xsi:type="dcterms:W3CDTF">2025-07-22T02:54:00Z</dcterms:created>
  <dcterms:modified xsi:type="dcterms:W3CDTF">2025-07-22T02:54:00Z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fa18fab4-6686-4746-9bc9-1d5d2bfcc213</vt:lpwstr>
  </property>
</Properties>
</file>